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Hunter’s Guide Project Documentation</w:t>
      </w:r>
    </w:p>
    <w:p>
      <w:pPr>
        <w:pStyle w:val="Heading2"/>
      </w:pPr>
      <w:r>
        <w:t>Project Overview</w:t>
      </w:r>
    </w:p>
    <w:p>
      <w:r>
        <w:t xml:space="preserve">Hunter’s Guide is a Tkinter-based application designed to provide </w:t>
        <w:br/>
        <w:t xml:space="preserve">information and tools for hunters and trappers. This application features hunting schedules, </w:t>
        <w:br/>
        <w:t>tracking tips, and a gear checklist to support users in planning and executing their trips effectively.</w:t>
      </w:r>
    </w:p>
    <w:p>
      <w:pPr>
        <w:pStyle w:val="Heading2"/>
      </w:pPr>
      <w:r>
        <w:t>Current Progress</w:t>
      </w:r>
    </w:p>
    <w:p>
      <w:r>
        <w:t>- Defined the project purpose and structure.</w:t>
        <w:br/>
        <w:t>- Created initial GUI design using Tkinter.</w:t>
        <w:br/>
        <w:t>- Developed basic windows: Home Page and Season Schedules.</w:t>
        <w:br/>
        <w:t>- Navigation buttons created for the Home Page.</w:t>
      </w:r>
    </w:p>
    <w:p>
      <w:pPr>
        <w:pStyle w:val="Heading2"/>
      </w:pPr>
      <w:r>
        <w:t>Challenges</w:t>
      </w:r>
    </w:p>
    <w:p>
      <w:r>
        <w:t>- Designing modular functions to ensure code is maintainable and extensible.</w:t>
        <w:br/>
        <w:t>- Adding features like input validation and images while maintaining a simple UI.</w:t>
      </w:r>
    </w:p>
    <w:p>
      <w:pPr>
        <w:pStyle w:val="Heading2"/>
      </w:pPr>
      <w:r>
        <w:t>Next Steps</w:t>
      </w:r>
    </w:p>
    <w:p>
      <w:r>
        <w:t>1. Complete navigation between all windows in the application.</w:t>
        <w:br/>
        <w:t>2. Add callback functions for each button to implement functionality.</w:t>
        <w:br/>
        <w:t>3. Integrate input validation and secure coding practices.</w:t>
        <w:br/>
        <w:t>4. Add images and alternate text for accessibility.</w:t>
        <w:br/>
        <w:t>5. Test application with sample data and document results.</w:t>
      </w:r>
    </w:p>
    <w:p>
      <w:pPr>
        <w:pStyle w:val="Heading2"/>
      </w:pPr>
      <w:r>
        <w:t>GitHub Repository</w:t>
      </w:r>
    </w:p>
    <w:p>
      <w:r>
        <w:t>Link: [Insert GitHub Repository Link Here]</w:t>
      </w:r>
    </w:p>
    <w:p>
      <w:pPr>
        <w:pStyle w:val="Heading2"/>
      </w:pPr>
      <w:r>
        <w:t>Features Breakdown</w:t>
      </w:r>
    </w:p>
    <w:p>
      <w:r>
        <w:t>- Home Page: Introduction and navigation buttons.</w:t>
        <w:br/>
        <w:t>- Season Schedules: Displays hunting schedules and filters by game type.</w:t>
        <w:br/>
        <w:t>- Tracking Tips: Provides animal tracking and trapping guides.</w:t>
        <w:br/>
        <w:t>- Gear Checklist: Tracks essential items needed for hunting or trapping trips.</w:t>
      </w:r>
    </w:p>
    <w:p>
      <w:pPr>
        <w:pStyle w:val="Heading2"/>
      </w:pPr>
      <w:r>
        <w:t>Deliverables Summary</w:t>
      </w:r>
    </w:p>
    <w:p>
      <w:r>
        <w:t>- Updated Word document with progress, challenges, and GitHub link.</w:t>
        <w:br/>
        <w:t>- GitHub repository with project files and README.md.</w:t>
        <w:br/>
        <w:t>- Working Python application with two functional Tkinter windows.</w:t>
        <w:br/>
        <w:t>- Testing documentation and screenshots.</w:t>
        <w:br/>
        <w:t>- User manual for the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